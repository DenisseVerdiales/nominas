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RF01 - INICIO DE SESIÓN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r>
        <w:rPr>
          <w:rtl w:val="0"/>
        </w:rPr>
        <w:t>Se requiere un sistema web, el cual cuente con una pantalla de inicio de sesión.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ENTRADAS</w:t>
      </w:r>
    </w:p>
    <w:p/>
    <w:p>
      <w:r>
        <w:rPr>
          <w:rtl w:val="0"/>
        </w:rPr>
        <w:t>Usuario ingresa nombre de usuario y contraseña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/>
    <w:p>
      <w:pPr>
        <w:rPr>
          <w:b/>
          <w:i/>
        </w:rPr>
      </w:pPr>
      <w:r>
        <w:rPr>
          <w:rtl w:val="0"/>
        </w:rPr>
        <w:t xml:space="preserve">El sistema valida los datos ingresados por el usuario en la tabla </w:t>
      </w:r>
      <w:r>
        <w:rPr>
          <w:b/>
          <w:i/>
          <w:rtl w:val="0"/>
        </w:rPr>
        <w:t>“Usuarios”</w:t>
      </w:r>
      <w:r>
        <w:rPr>
          <w:rtl w:val="0"/>
        </w:rPr>
        <w:t xml:space="preserve"> campos </w:t>
      </w:r>
      <w:r>
        <w:rPr>
          <w:b/>
          <w:i/>
          <w:rtl w:val="0"/>
        </w:rPr>
        <w:t>“nombreUsuario ”, “contrasena ”</w:t>
      </w:r>
    </w:p>
    <w:p>
      <w:pPr>
        <w:ind w:left="720" w:firstLine="0"/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/>
    <w:p>
      <w:pPr>
        <w:numPr>
          <w:ilvl w:val="0"/>
          <w:numId w:val="1"/>
        </w:numPr>
        <w:ind w:left="1440" w:hanging="360"/>
        <w:rPr>
          <w:u w:val="none"/>
        </w:rPr>
      </w:pPr>
      <w:r>
        <w:rPr>
          <w:rtl w:val="0"/>
        </w:rPr>
        <w:t>Datos validados correctamente;  se muestra la pantalla principal.</w:t>
      </w:r>
    </w:p>
    <w:p>
      <w:pPr>
        <w:numPr>
          <w:ilvl w:val="0"/>
          <w:numId w:val="1"/>
        </w:numPr>
        <w:ind w:left="1440" w:hanging="360"/>
        <w:rPr>
          <w:u w:val="none"/>
        </w:rPr>
      </w:pPr>
      <w:r>
        <w:rPr>
          <w:rtl w:val="0"/>
        </w:rPr>
        <w:t>Datos incorrectos; se muestra el mensaje “Usuario y/o contraseña incorrectos”, no permite continuar.</w:t>
      </w:r>
    </w:p>
    <w:p>
      <w:pPr>
        <w:numPr>
          <w:ilvl w:val="0"/>
          <w:numId w:val="1"/>
        </w:numPr>
        <w:ind w:left="1440" w:hanging="360"/>
        <w:rPr>
          <w:u w:val="none"/>
        </w:rPr>
      </w:pPr>
      <w:r>
        <w:rPr>
          <w:rtl w:val="0"/>
        </w:rPr>
        <w:t>Error interno del sistema;  se muestra el mensaje “Ocurrió un error al iniciar sesión. Intente más tarde.”, no permite continuar.</w:t>
      </w:r>
    </w:p>
    <w:p>
      <w:pPr>
        <w:ind w:left="720" w:firstLine="0"/>
      </w:pPr>
    </w:p>
    <w:p/>
    <w:p>
      <w:pPr>
        <w:rPr>
          <w:b/>
          <w:color w:val="1155CC"/>
        </w:rPr>
      </w:pPr>
      <w:r>
        <w:rPr>
          <w:b/>
          <w:color w:val="1155CC"/>
          <w:sz w:val="24"/>
          <w:szCs w:val="24"/>
          <w:rtl w:val="0"/>
        </w:rPr>
        <w:t>PROTOTIPO</w:t>
      </w:r>
      <w:r>
        <w:rPr>
          <w:b/>
          <w:color w:val="1155CC"/>
          <w:rtl w:val="0"/>
        </w:rPr>
        <w:t xml:space="preserve">   </w:t>
      </w:r>
    </w:p>
    <w:p>
      <w:pPr>
        <w:rPr>
          <w:b/>
          <w:color w:val="1155CC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203200</wp:posOffset>
            </wp:positionV>
            <wp:extent cx="5234305" cy="4034155"/>
            <wp:effectExtent l="0" t="0" r="0" b="0"/>
            <wp:wrapSquare wrapText="bothSides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403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156845</wp:posOffset>
            </wp:positionV>
            <wp:extent cx="3648075" cy="2795270"/>
            <wp:effectExtent l="0" t="0" r="0" b="0"/>
            <wp:wrapSquare wrapText="bothSides"/>
            <wp:docPr id="13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9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-789940</wp:posOffset>
            </wp:positionH>
            <wp:positionV relativeFrom="paragraph">
              <wp:posOffset>147320</wp:posOffset>
            </wp:positionV>
            <wp:extent cx="3651885" cy="2814955"/>
            <wp:effectExtent l="0" t="0" r="0" b="0"/>
            <wp:wrapSquare wrapText="bothSides"/>
            <wp:docPr id="21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164" cy="281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RF02 - MENÚ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r>
        <w:rPr>
          <w:rtl w:val="0"/>
        </w:rPr>
        <w:t>Se debe de mostrar un menú lateral con las siguientes opciones: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Empleados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Nuevo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Buscar</w:t>
      </w:r>
    </w:p>
    <w:p>
      <w:pPr>
        <w:numPr>
          <w:ilvl w:val="0"/>
          <w:numId w:val="2"/>
        </w:numPr>
        <w:ind w:left="720" w:hanging="360"/>
        <w:rPr>
          <w:u w:val="none"/>
        </w:rPr>
      </w:pPr>
      <w:r>
        <w:rPr>
          <w:rtl w:val="0"/>
        </w:rPr>
        <w:t>Movimientos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Nuevo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Buscar</w:t>
      </w:r>
    </w:p>
    <w:p>
      <w:pPr>
        <w:numPr>
          <w:ilvl w:val="1"/>
          <w:numId w:val="2"/>
        </w:numPr>
        <w:ind w:left="1440" w:hanging="360"/>
        <w:rPr>
          <w:u w:val="none"/>
        </w:rPr>
      </w:pPr>
      <w:r>
        <w:rPr>
          <w:rtl w:val="0"/>
        </w:rPr>
        <w:t>Reporte</w:t>
      </w:r>
    </w:p>
    <w:p/>
    <w:p>
      <w:r>
        <w:rPr>
          <w:b/>
          <w:color w:val="1155CC"/>
          <w:sz w:val="24"/>
          <w:szCs w:val="24"/>
          <w:rtl w:val="0"/>
        </w:rPr>
        <w:t>ENTRADAS</w:t>
      </w:r>
    </w:p>
    <w:p>
      <w:r>
        <w:rPr>
          <w:rtl w:val="0"/>
        </w:rPr>
        <w:t>N/A</w:t>
      </w: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>
      <w:r>
        <w:rPr>
          <w:rtl w:val="0"/>
        </w:rPr>
        <w:t>N/A</w:t>
      </w:r>
    </w:p>
    <w:p>
      <w:pPr>
        <w:rPr>
          <w:b/>
          <w:sz w:val="28"/>
          <w:szCs w:val="28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color w:val="1155CC"/>
          <w:sz w:val="24"/>
          <w:szCs w:val="24"/>
        </w:rPr>
      </w:pPr>
      <w:r>
        <w:rPr>
          <w:sz w:val="24"/>
          <w:szCs w:val="24"/>
          <w:rtl w:val="0"/>
        </w:rPr>
        <w:t>N/A</w:t>
      </w: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sz w:val="28"/>
          <w:szCs w:val="28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114300</wp:posOffset>
            </wp:positionV>
            <wp:extent cx="3371850" cy="2590800"/>
            <wp:effectExtent l="0" t="0" r="0" b="0"/>
            <wp:wrapSquare wrapText="bothSides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3048000</wp:posOffset>
            </wp:positionH>
            <wp:positionV relativeFrom="paragraph">
              <wp:posOffset>114300</wp:posOffset>
            </wp:positionV>
            <wp:extent cx="3371850" cy="2602865"/>
            <wp:effectExtent l="0" t="0" r="0" b="0"/>
            <wp:wrapSquare wrapText="bothSides"/>
            <wp:docPr id="2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0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RF03 - ALTA DE EMPLEADOS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pPr>
        <w:ind w:left="0" w:firstLine="0"/>
      </w:pPr>
      <w:r>
        <w:rPr>
          <w:rtl w:val="0"/>
        </w:rPr>
        <w:t xml:space="preserve">Se requiere un módulo donde el usuario pueda dar de alta empleados. 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>El campo</w:t>
      </w:r>
      <w:r>
        <w:rPr>
          <w:b/>
          <w:i/>
          <w:rtl w:val="0"/>
        </w:rPr>
        <w:t xml:space="preserve"> Número de Empleado</w:t>
      </w:r>
      <w:r>
        <w:rPr>
          <w:rtl w:val="0"/>
        </w:rPr>
        <w:t xml:space="preserve"> se muestra des habilitado con el siguiente Id de la tabla </w:t>
      </w:r>
      <w:r>
        <w:rPr>
          <w:b/>
          <w:i/>
          <w:rtl w:val="0"/>
        </w:rPr>
        <w:t>“Empleado”.</w:t>
      </w: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 xml:space="preserve">Al seleccionar </w:t>
      </w:r>
      <w:r>
        <w:rPr>
          <w:b/>
          <w:i/>
          <w:rtl w:val="0"/>
        </w:rPr>
        <w:t>“Cancelar”</w:t>
      </w:r>
      <w:r>
        <w:rPr>
          <w:rtl w:val="0"/>
        </w:rPr>
        <w:t xml:space="preserve"> se muestra la pantalla principal.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ENTRADAS</w:t>
      </w:r>
    </w:p>
    <w:p>
      <w:r>
        <w:rPr>
          <w:rtl w:val="0"/>
        </w:rPr>
        <w:t xml:space="preserve"> </w:t>
      </w:r>
    </w:p>
    <w:p>
      <w:r>
        <w:rPr>
          <w:rtl w:val="0"/>
        </w:rPr>
        <w:t>Usuario captura: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Nombre del empleado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Apellido Paterno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Apellido Materno 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Fecha de Nacimiento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Tipo Empleado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Jornada Laboral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Domicilio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Rol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/>
    <w:p>
      <w:r>
        <w:rPr>
          <w:rtl w:val="0"/>
        </w:rPr>
        <w:t>Sistema valida que los siguientes campos no estén vacíos:</w:t>
      </w:r>
    </w:p>
    <w:p>
      <w:pPr>
        <w:numPr>
          <w:ilvl w:val="0"/>
          <w:numId w:val="5"/>
        </w:numPr>
        <w:ind w:left="1440" w:hanging="360"/>
        <w:rPr>
          <w:u w:val="none"/>
        </w:rPr>
      </w:pPr>
      <w:r>
        <w:rPr>
          <w:rtl w:val="0"/>
        </w:rPr>
        <w:t>Nombre</w:t>
      </w:r>
    </w:p>
    <w:p>
      <w:pPr>
        <w:numPr>
          <w:ilvl w:val="0"/>
          <w:numId w:val="5"/>
        </w:numPr>
        <w:ind w:left="1440" w:hanging="360"/>
        <w:rPr>
          <w:u w:val="none"/>
        </w:rPr>
      </w:pPr>
      <w:r>
        <w:rPr>
          <w:rtl w:val="0"/>
        </w:rPr>
        <w:t>Apellido Paterno</w:t>
      </w:r>
    </w:p>
    <w:p>
      <w:pPr>
        <w:numPr>
          <w:ilvl w:val="0"/>
          <w:numId w:val="5"/>
        </w:numPr>
        <w:ind w:left="1440" w:hanging="360"/>
        <w:rPr>
          <w:u w:val="none"/>
        </w:rPr>
      </w:pPr>
      <w:r>
        <w:rPr>
          <w:rtl w:val="0"/>
        </w:rPr>
        <w:t>Apellido Materno</w:t>
      </w:r>
    </w:p>
    <w:p>
      <w:pPr>
        <w:numPr>
          <w:ilvl w:val="0"/>
          <w:numId w:val="5"/>
        </w:numPr>
        <w:ind w:left="1440" w:hanging="360"/>
        <w:rPr>
          <w:u w:val="none"/>
        </w:rPr>
      </w:pPr>
      <w:r>
        <w:rPr>
          <w:rtl w:val="0"/>
        </w:rPr>
        <w:t>Fecha Nacimiento</w:t>
      </w:r>
    </w:p>
    <w:p>
      <w:pPr>
        <w:numPr>
          <w:ilvl w:val="0"/>
          <w:numId w:val="5"/>
        </w:numPr>
        <w:ind w:left="1440" w:hanging="360"/>
        <w:rPr>
          <w:u w:val="none"/>
        </w:rPr>
      </w:pPr>
      <w:r>
        <w:rPr>
          <w:rtl w:val="0"/>
        </w:rPr>
        <w:t>Tipo Empleado</w:t>
      </w:r>
    </w:p>
    <w:p>
      <w:pPr>
        <w:numPr>
          <w:ilvl w:val="0"/>
          <w:numId w:val="5"/>
        </w:numPr>
        <w:ind w:left="1440" w:hanging="360"/>
        <w:rPr>
          <w:u w:val="none"/>
        </w:rPr>
      </w:pPr>
      <w:r>
        <w:rPr>
          <w:rtl w:val="0"/>
        </w:rPr>
        <w:t>Rol</w:t>
      </w:r>
    </w:p>
    <w:p>
      <w:pPr>
        <w:numPr>
          <w:ilvl w:val="0"/>
          <w:numId w:val="5"/>
        </w:numPr>
        <w:ind w:left="1440" w:hanging="360"/>
        <w:rPr>
          <w:u w:val="none"/>
        </w:rPr>
      </w:pPr>
      <w:r>
        <w:rPr>
          <w:rtl w:val="0"/>
        </w:rPr>
        <w:t>Jornada Laboral</w:t>
      </w:r>
    </w:p>
    <w:p>
      <w:pPr>
        <w:ind w:left="0" w:firstLine="0"/>
      </w:pPr>
      <w:r>
        <w:rPr>
          <w:rtl w:val="0"/>
        </w:rPr>
        <w:t xml:space="preserve">Guarda los datos capturados en la tabla </w:t>
      </w:r>
      <w:r>
        <w:rPr>
          <w:b/>
          <w:i/>
          <w:rtl w:val="0"/>
        </w:rPr>
        <w:t>“Empleado”</w:t>
      </w:r>
      <w:r>
        <w:rPr>
          <w:rtl w:val="0"/>
        </w:rPr>
        <w:t xml:space="preserve">, donde </w:t>
      </w:r>
      <w:r>
        <w:rPr>
          <w:b/>
          <w:i/>
          <w:rtl w:val="0"/>
        </w:rPr>
        <w:t>Tipo Empleado, Jornada Laboral, Rol</w:t>
      </w:r>
      <w:r>
        <w:rPr>
          <w:rtl w:val="0"/>
        </w:rPr>
        <w:t xml:space="preserve"> se guardan el Id.</w:t>
      </w:r>
    </w:p>
    <w:p>
      <w:pPr>
        <w:ind w:left="0" w:firstLine="0"/>
      </w:pPr>
    </w:p>
    <w:p>
      <w:pPr>
        <w:ind w:left="720" w:firstLine="0"/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b/>
          <w:color w:val="1155CC"/>
          <w:sz w:val="26"/>
          <w:szCs w:val="26"/>
        </w:rPr>
      </w:pP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Si los datos capturados cumplen la validación, se muestra mensaje de éxito y se limpian los campos. De lo contrario se muestra en rojo el campo requerido; no permite continuar.</w:t>
      </w:r>
    </w:p>
    <w:p>
      <w:pPr>
        <w:numPr>
          <w:ilvl w:val="0"/>
          <w:numId w:val="6"/>
        </w:numPr>
        <w:ind w:left="720" w:hanging="360"/>
        <w:rPr>
          <w:u w:val="none"/>
        </w:rPr>
      </w:pPr>
      <w:r>
        <w:rPr>
          <w:rtl w:val="0"/>
        </w:rPr>
        <w:t>Si ocurre un error interno se muestra el mensaje</w:t>
      </w:r>
      <w:r>
        <w:rPr>
          <w:b/>
          <w:i/>
          <w:rtl w:val="0"/>
        </w:rPr>
        <w:t xml:space="preserve"> “Error al eliminar el empleado. Intente más tarde.”</w:t>
      </w:r>
      <w:r>
        <w:rPr>
          <w:rtl w:val="0"/>
        </w:rPr>
        <w:t xml:space="preserve"> Al seleccionar </w:t>
      </w:r>
      <w:r>
        <w:rPr>
          <w:b/>
          <w:i/>
          <w:rtl w:val="0"/>
        </w:rPr>
        <w:t>“Aceptar”</w:t>
      </w:r>
      <w:r>
        <w:rPr>
          <w:rtl w:val="0"/>
        </w:rPr>
        <w:t xml:space="preserve"> del mensaje, el usuario permanece en el módulo de </w:t>
      </w:r>
      <w:r>
        <w:rPr>
          <w:b/>
          <w:i/>
          <w:rtl w:val="0"/>
        </w:rPr>
        <w:t>“Nuevo”.</w:t>
      </w:r>
    </w:p>
    <w:p/>
    <w:p>
      <w:pPr>
        <w:rPr>
          <w:color w:val="1155CC"/>
          <w:sz w:val="24"/>
          <w:szCs w:val="24"/>
        </w:rPr>
      </w:pPr>
    </w:p>
    <w:p>
      <w:pPr>
        <w:rPr>
          <w:color w:val="1155CC"/>
          <w:sz w:val="24"/>
          <w:szCs w:val="24"/>
        </w:rPr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0875" cy="4279900"/>
            <wp:effectExtent l="0" t="0" r="14605" b="2540"/>
            <wp:wrapTopAndBottom/>
            <wp:docPr id="12" name="image2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4472940</wp:posOffset>
            </wp:positionV>
            <wp:extent cx="2562225" cy="1676400"/>
            <wp:effectExtent l="0" t="0" r="0" b="0"/>
            <wp:wrapSquare wrapText="bothSides"/>
            <wp:docPr id="23" name="image2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5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2266950" cy="1676400"/>
            <wp:effectExtent l="0" t="0" r="0" b="0"/>
            <wp:wrapSquare wrapText="bothSides"/>
            <wp:docPr id="24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RF04 - BUSCAR EMPLEADO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pPr>
        <w:ind w:left="0" w:firstLine="0"/>
      </w:pPr>
      <w:r>
        <w:rPr>
          <w:rtl w:val="0"/>
        </w:rPr>
        <w:t>Se requiere un módulo donde el usuario visualice una tabla con los empleados dados de alta.(Activos solamente)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La tabla debe mostrar Número de Empleado, Nombre, Rol, Tipo Empleado, dos columnas adicionales para editar la información y eliminarla.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Los datos deben estar ordenados por número de empleado y activo = 1</w:t>
      </w:r>
    </w:p>
    <w:p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Antes de la tabla se debe de mostrar los siguientes filtros de búsqueda:</w:t>
      </w:r>
    </w:p>
    <w:p>
      <w:pPr>
        <w:numPr>
          <w:ilvl w:val="1"/>
          <w:numId w:val="7"/>
        </w:numPr>
        <w:ind w:left="1440" w:hanging="360"/>
        <w:rPr>
          <w:u w:val="none"/>
        </w:rPr>
      </w:pPr>
      <w:r>
        <w:rPr>
          <w:rtl w:val="0"/>
        </w:rPr>
        <w:t>Número de empleado</w:t>
      </w:r>
    </w:p>
    <w:p>
      <w:pPr>
        <w:numPr>
          <w:ilvl w:val="1"/>
          <w:numId w:val="7"/>
        </w:numPr>
        <w:ind w:left="1440" w:hanging="360"/>
        <w:rPr>
          <w:u w:val="none"/>
        </w:rPr>
      </w:pPr>
      <w:r>
        <w:rPr>
          <w:rtl w:val="0"/>
        </w:rPr>
        <w:t>Nombre</w:t>
      </w:r>
    </w:p>
    <w:p>
      <w:pPr>
        <w:numPr>
          <w:ilvl w:val="1"/>
          <w:numId w:val="7"/>
        </w:numPr>
        <w:ind w:left="1440" w:hanging="360"/>
        <w:rPr>
          <w:u w:val="none"/>
        </w:rPr>
      </w:pPr>
      <w:r>
        <w:rPr>
          <w:rtl w:val="0"/>
        </w:rPr>
        <w:t>Rol</w:t>
      </w:r>
    </w:p>
    <w:p>
      <w:pPr>
        <w:numPr>
          <w:ilvl w:val="1"/>
          <w:numId w:val="7"/>
        </w:numPr>
        <w:ind w:left="1440" w:hanging="360"/>
        <w:rPr>
          <w:u w:val="none"/>
        </w:rPr>
      </w:pPr>
      <w:r>
        <w:rPr>
          <w:rtl w:val="0"/>
        </w:rPr>
        <w:t>Tipo Empleado</w:t>
      </w:r>
    </w:p>
    <w:p/>
    <w:p>
      <w:r>
        <w:rPr>
          <w:b/>
          <w:color w:val="1155CC"/>
          <w:sz w:val="24"/>
          <w:szCs w:val="24"/>
          <w:rtl w:val="0"/>
        </w:rPr>
        <w:t>ENTRADAS</w:t>
      </w:r>
    </w:p>
    <w:p/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Filtros: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Usuario ingresa número de empleado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Usuario ingresa nombre del empleado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Usuario selecciona Rol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Usuario selecciona Tipo Empleado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Editar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Usuario selecciona el ícono de editar en la fila que desea modificar la información</w:t>
      </w:r>
    </w:p>
    <w:p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Eliminar</w:t>
      </w:r>
    </w:p>
    <w:p>
      <w:pPr>
        <w:numPr>
          <w:ilvl w:val="1"/>
          <w:numId w:val="8"/>
        </w:numPr>
        <w:ind w:left="1440" w:hanging="360"/>
        <w:rPr>
          <w:u w:val="none"/>
        </w:rPr>
      </w:pPr>
      <w:r>
        <w:rPr>
          <w:rtl w:val="0"/>
        </w:rPr>
        <w:t>Usuario selecciona el ícono de eliminar en la fila que desea eliminar la información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/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 xml:space="preserve">El Sistema muestra información de los empleados filtrados por </w:t>
      </w:r>
      <w:r>
        <w:rPr>
          <w:b/>
          <w:i/>
          <w:rtl w:val="0"/>
        </w:rPr>
        <w:t>número de empleado</w:t>
      </w:r>
      <w:r>
        <w:rPr>
          <w:rtl w:val="0"/>
        </w:rPr>
        <w:t>.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 xml:space="preserve">El Sistema muestra información de los empleados filtrados por </w:t>
      </w:r>
      <w:r>
        <w:rPr>
          <w:b/>
          <w:i/>
          <w:rtl w:val="0"/>
        </w:rPr>
        <w:t>Nombre</w:t>
      </w:r>
      <w:r>
        <w:rPr>
          <w:rtl w:val="0"/>
        </w:rPr>
        <w:t>.</w:t>
      </w:r>
    </w:p>
    <w:p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 xml:space="preserve">El sistema muestra información de los empleados filtrados por </w:t>
      </w:r>
      <w:r>
        <w:rPr>
          <w:b/>
          <w:i/>
          <w:rtl w:val="0"/>
        </w:rPr>
        <w:t>Rol</w:t>
      </w:r>
      <w:r>
        <w:rPr>
          <w:rtl w:val="0"/>
        </w:rPr>
        <w:t>.</w:t>
      </w:r>
    </w:p>
    <w:p>
      <w:pPr>
        <w:numPr>
          <w:ilvl w:val="0"/>
          <w:numId w:val="9"/>
        </w:numPr>
        <w:ind w:left="720" w:hanging="360"/>
      </w:pPr>
      <w:r>
        <w:rPr>
          <w:rtl w:val="0"/>
        </w:rPr>
        <w:t xml:space="preserve">Sistema muestra información de los empleados filtrados por </w:t>
      </w:r>
      <w:r>
        <w:rPr>
          <w:b/>
          <w:i/>
          <w:rtl w:val="0"/>
        </w:rPr>
        <w:t>Tipo Empleado</w:t>
      </w:r>
      <w:r>
        <w:rPr>
          <w:rtl w:val="0"/>
        </w:rPr>
        <w:t>.</w:t>
      </w:r>
    </w:p>
    <w:p/>
    <w:p/>
    <w:p>
      <w:pPr>
        <w:ind w:left="0" w:firstLine="0"/>
      </w:pPr>
      <w:r>
        <w:rPr>
          <w:rtl w:val="0"/>
        </w:rPr>
        <w:t xml:space="preserve">Los datos los filtra en el objeto devuelto con todos los empleados consultados al cargar el módulo. (Tablas consultadas: </w:t>
      </w:r>
      <w:r>
        <w:rPr>
          <w:b/>
          <w:i/>
          <w:rtl w:val="0"/>
        </w:rPr>
        <w:t>“Empleado”,”Rol”,”TipoEmpleado”</w:t>
      </w:r>
      <w:r>
        <w:rPr>
          <w:rtl w:val="0"/>
        </w:rPr>
        <w:t>).</w:t>
      </w:r>
    </w:p>
    <w:p/>
    <w:p>
      <w:pPr>
        <w:numPr>
          <w:ilvl w:val="0"/>
          <w:numId w:val="10"/>
        </w:numPr>
        <w:ind w:left="720" w:hanging="360"/>
      </w:pPr>
      <w:r>
        <w:rPr>
          <w:rtl w:val="0"/>
        </w:rPr>
        <w:t>El sistema actualiza el campo “Activo” de 1 a 0 del empleado seleccionado para eliminar. tabla “</w:t>
      </w:r>
      <w:r>
        <w:rPr>
          <w:b/>
          <w:i/>
          <w:rtl w:val="0"/>
        </w:rPr>
        <w:t>Empleado</w:t>
      </w:r>
      <w:r>
        <w:rPr>
          <w:rtl w:val="0"/>
        </w:rPr>
        <w:t>”.</w:t>
      </w:r>
    </w:p>
    <w:p>
      <w:pPr>
        <w:ind w:left="720" w:firstLine="0"/>
      </w:pPr>
    </w:p>
    <w:p/>
    <w:p/>
    <w:p>
      <w:pPr>
        <w:rPr>
          <w:b/>
          <w:sz w:val="28"/>
          <w:szCs w:val="28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Se muestran en la tabla el resultado de los datos filtrados.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 xml:space="preserve">Se muestra mensaje de confirmación al seleccionar el icono eliminar con el mensaje </w:t>
      </w:r>
      <w:r>
        <w:rPr>
          <w:b/>
          <w:i/>
          <w:rtl w:val="0"/>
        </w:rPr>
        <w:t>“Está seguro que desea eliminar el empleado?”</w:t>
      </w:r>
      <w:r>
        <w:rPr>
          <w:rtl w:val="0"/>
        </w:rPr>
        <w:t>; Si se selecciona</w:t>
      </w:r>
      <w:r>
        <w:rPr>
          <w:b/>
          <w:i/>
          <w:rtl w:val="0"/>
        </w:rPr>
        <w:t xml:space="preserve"> “Eliminar”</w:t>
      </w:r>
      <w:r>
        <w:rPr>
          <w:rtl w:val="0"/>
        </w:rPr>
        <w:t xml:space="preserve"> se muestra mensaje de éxito, si no se oculta mensaje de información y se permanece en el módulo de Buscar. Si ocurre un error interno se muestra el mensaje</w:t>
      </w:r>
      <w:r>
        <w:rPr>
          <w:b/>
          <w:i/>
          <w:rtl w:val="0"/>
        </w:rPr>
        <w:t xml:space="preserve"> “Error al eliminar el empleado. Intente más tarde.”</w:t>
      </w:r>
      <w:r>
        <w:rPr>
          <w:rtl w:val="0"/>
        </w:rPr>
        <w:t xml:space="preserve"> Al seleccionar </w:t>
      </w:r>
      <w:r>
        <w:rPr>
          <w:b/>
          <w:i/>
          <w:rtl w:val="0"/>
        </w:rPr>
        <w:t>“Aceptar”</w:t>
      </w:r>
      <w:r>
        <w:rPr>
          <w:rtl w:val="0"/>
        </w:rPr>
        <w:t xml:space="preserve"> del mensaje, el usuario permanece en el módulo de </w:t>
      </w:r>
      <w:r>
        <w:rPr>
          <w:b/>
          <w:i/>
          <w:rtl w:val="0"/>
        </w:rPr>
        <w:t>“Buscar”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Se muestra módulo de</w:t>
      </w:r>
      <w:r>
        <w:rPr>
          <w:b/>
          <w:i/>
          <w:rtl w:val="0"/>
        </w:rPr>
        <w:t xml:space="preserve"> “Editar empleado”</w:t>
      </w:r>
      <w:r>
        <w:rPr>
          <w:rtl w:val="0"/>
        </w:rPr>
        <w:t>.</w:t>
      </w:r>
    </w:p>
    <w:p>
      <w:pPr>
        <w:rPr>
          <w:sz w:val="24"/>
          <w:szCs w:val="24"/>
        </w:rPr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236855</wp:posOffset>
            </wp:positionV>
            <wp:extent cx="5731510" cy="3759200"/>
            <wp:effectExtent l="0" t="0" r="0" b="0"/>
            <wp:wrapSquare wrapText="bothSides"/>
            <wp:docPr id="2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271780</wp:posOffset>
            </wp:positionV>
            <wp:extent cx="3529330" cy="2322195"/>
            <wp:effectExtent l="0" t="0" r="0" b="0"/>
            <wp:wrapSquare wrapText="bothSides"/>
            <wp:docPr id="10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32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-847090</wp:posOffset>
            </wp:positionH>
            <wp:positionV relativeFrom="paragraph">
              <wp:posOffset>267335</wp:posOffset>
            </wp:positionV>
            <wp:extent cx="3550285" cy="2336165"/>
            <wp:effectExtent l="0" t="0" r="0" b="0"/>
            <wp:wrapSquare wrapText="bothSides"/>
            <wp:docPr id="26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8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489" cy="2335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80645</wp:posOffset>
            </wp:positionV>
            <wp:extent cx="4996180" cy="3277870"/>
            <wp:effectExtent l="0" t="0" r="0" b="0"/>
            <wp:wrapSquare wrapText="bothSides"/>
            <wp:docPr id="7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27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RF05 - EDITAR EMPLEADO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pPr>
        <w:ind w:left="0" w:firstLine="0"/>
        <w:rPr>
          <w:b/>
          <w:i/>
        </w:rPr>
      </w:pPr>
      <w:r>
        <w:rPr>
          <w:rtl w:val="0"/>
        </w:rPr>
        <w:t xml:space="preserve">Se requiere de un módulo donde el usuario pueda editar la información del empleado seleccionado en el grid del módulo </w:t>
      </w:r>
      <w:r>
        <w:rPr>
          <w:b/>
          <w:i/>
          <w:rtl w:val="0"/>
        </w:rPr>
        <w:t>“Buscar”.</w:t>
      </w:r>
    </w:p>
    <w:p>
      <w:pPr>
        <w:ind w:left="0" w:firstLine="0"/>
      </w:pPr>
      <w:r>
        <w:rPr>
          <w:rtl w:val="0"/>
        </w:rPr>
        <w:t xml:space="preserve">Si el usuario selecciona </w:t>
      </w:r>
      <w:r>
        <w:rPr>
          <w:b/>
          <w:i/>
          <w:rtl w:val="0"/>
        </w:rPr>
        <w:t>“Cancelar”</w:t>
      </w:r>
      <w:r>
        <w:rPr>
          <w:rtl w:val="0"/>
        </w:rPr>
        <w:t xml:space="preserve"> se muestra la pantalla principal.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ENTRADAS</w:t>
      </w:r>
    </w:p>
    <w:p>
      <w:pPr>
        <w:rPr>
          <w:b/>
          <w:color w:val="1155CC"/>
          <w:sz w:val="24"/>
          <w:szCs w:val="24"/>
        </w:rPr>
      </w:pPr>
    </w:p>
    <w:p>
      <w:r>
        <w:rPr>
          <w:rtl w:val="0"/>
        </w:rPr>
        <w:t>Usuario modifica la información de los siguientes campos: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Nombre del empleado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Apellido Paterno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 xml:space="preserve">Apellido Materno 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Fecha de Nacimiento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Tipo Empleado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Jornada Laboral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Domicilio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Rol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>
      <w:r>
        <w:rPr>
          <w:rtl w:val="0"/>
        </w:rPr>
        <w:t>Sistema valida que los siguientes campos no estén vacíos: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Nombre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Apellido Paterno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Apellido Materno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Fecha Nacimiento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Tipo Empleado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Rol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Jornada Laboral</w:t>
      </w:r>
    </w:p>
    <w:p>
      <w:r>
        <w:rPr>
          <w:rtl w:val="0"/>
        </w:rPr>
        <w:t xml:space="preserve">Actualiza los datos capturados en la tabla </w:t>
      </w:r>
      <w:r>
        <w:rPr>
          <w:b/>
          <w:i/>
          <w:rtl w:val="0"/>
        </w:rPr>
        <w:t>“Empleado”</w:t>
      </w:r>
      <w:r>
        <w:rPr>
          <w:rtl w:val="0"/>
        </w:rPr>
        <w:t xml:space="preserve">, donde </w:t>
      </w:r>
      <w:r>
        <w:rPr>
          <w:b/>
          <w:i/>
          <w:rtl w:val="0"/>
        </w:rPr>
        <w:t>Tipo Empleado, Jornada Laboral, Rol</w:t>
      </w:r>
      <w:r>
        <w:rPr>
          <w:rtl w:val="0"/>
        </w:rPr>
        <w:t xml:space="preserve"> se guardan el Id.</w:t>
      </w:r>
    </w:p>
    <w:p/>
    <w:p/>
    <w:p>
      <w:pPr>
        <w:rPr>
          <w:b/>
          <w:sz w:val="28"/>
          <w:szCs w:val="28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sz w:val="24"/>
          <w:szCs w:val="24"/>
        </w:rPr>
      </w:pPr>
    </w:p>
    <w:p>
      <w:r>
        <w:rPr>
          <w:rtl w:val="0"/>
        </w:rPr>
        <w:t>Si los datos capturados cumplen la validación, se muestra mensaje de éxito y se limpian los campos.</w:t>
      </w:r>
    </w:p>
    <w:p>
      <w:r>
        <w:rPr>
          <w:rtl w:val="0"/>
        </w:rPr>
        <w:t>De lo contrario se muestra en rojo el campo requerido; no permite continuar.</w:t>
      </w:r>
    </w:p>
    <w:p>
      <w:r>
        <w:rPr>
          <w:rtl w:val="0"/>
        </w:rPr>
        <w:t xml:space="preserve">Si ocurre un error interno se muestra el mensaje </w:t>
      </w:r>
      <w:r>
        <w:rPr>
          <w:b/>
          <w:i/>
          <w:rtl w:val="0"/>
        </w:rPr>
        <w:t>“Error al guardar el empleado. Intente más tarde”</w:t>
      </w:r>
      <w:r>
        <w:rPr>
          <w:rtl w:val="0"/>
        </w:rPr>
        <w:t xml:space="preserve">, no permite continuar y permanece en el módulo de </w:t>
      </w:r>
      <w:r>
        <w:rPr>
          <w:b/>
          <w:i/>
          <w:rtl w:val="0"/>
        </w:rPr>
        <w:t>“Editar”</w:t>
      </w:r>
      <w:r>
        <w:rPr>
          <w:rtl w:val="0"/>
        </w:rPr>
        <w:t>.</w:t>
      </w:r>
    </w:p>
    <w:p>
      <w:pPr>
        <w:rPr>
          <w:sz w:val="24"/>
          <w:szCs w:val="24"/>
        </w:rPr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236855</wp:posOffset>
            </wp:positionV>
            <wp:extent cx="5731510" cy="4267200"/>
            <wp:effectExtent l="0" t="0" r="0" b="0"/>
            <wp:wrapSquare wrapText="bothSides"/>
            <wp:docPr id="15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4599305</wp:posOffset>
            </wp:positionV>
            <wp:extent cx="2266950" cy="1676400"/>
            <wp:effectExtent l="0" t="0" r="0" b="0"/>
            <wp:wrapSquare wrapText="bothSides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4505325</wp:posOffset>
            </wp:positionV>
            <wp:extent cx="2562225" cy="1914525"/>
            <wp:effectExtent l="0" t="0" r="0" b="0"/>
            <wp:wrapSquare wrapText="bothSides"/>
            <wp:docPr id="27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rtl w:val="0"/>
        </w:rPr>
        <w:t>RF06 - ALTA MOVIMIENTO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pPr>
        <w:ind w:left="0" w:firstLine="0"/>
      </w:pPr>
      <w:r>
        <w:rPr>
          <w:rtl w:val="0"/>
        </w:rPr>
        <w:t>Se requiere de un módulo donde el usuario pueda dar de alta movimientos de los empleados.</w:t>
      </w:r>
    </w:p>
    <w:p>
      <w:pPr>
        <w:ind w:left="0" w:firstLine="0"/>
      </w:pPr>
      <w:r>
        <w:rPr>
          <w:rtl w:val="0"/>
        </w:rPr>
        <w:t xml:space="preserve">Al seleccionar </w:t>
      </w:r>
      <w:r>
        <w:rPr>
          <w:b/>
          <w:i/>
          <w:rtl w:val="0"/>
        </w:rPr>
        <w:t>“Cancelar”</w:t>
      </w:r>
      <w:r>
        <w:rPr>
          <w:rtl w:val="0"/>
        </w:rPr>
        <w:t xml:space="preserve"> se muestra la pantalla principal.</w:t>
      </w:r>
    </w:p>
    <w:p/>
    <w:p>
      <w:r>
        <w:rPr>
          <w:b/>
          <w:color w:val="1155CC"/>
          <w:sz w:val="24"/>
          <w:szCs w:val="24"/>
          <w:rtl w:val="0"/>
        </w:rPr>
        <w:t>ENTRADAS</w:t>
      </w:r>
    </w:p>
    <w:p/>
    <w:p>
      <w:r>
        <w:rPr>
          <w:rtl w:val="0"/>
        </w:rPr>
        <w:t>Usuario captura la siguiente información: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>Número de empleado</w:t>
      </w:r>
    </w:p>
    <w:p>
      <w:pPr>
        <w:numPr>
          <w:ilvl w:val="0"/>
          <w:numId w:val="12"/>
        </w:numPr>
        <w:ind w:left="720" w:hanging="360"/>
        <w:rPr>
          <w:u w:val="none"/>
        </w:rPr>
      </w:pPr>
      <w:r>
        <w:rPr>
          <w:rtl w:val="0"/>
        </w:rPr>
        <w:t>Fecha del movimiento - (Por default se muestra la actual)</w:t>
      </w:r>
    </w:p>
    <w:p>
      <w:pPr>
        <w:ind w:left="0" w:firstLine="0"/>
      </w:pPr>
    </w:p>
    <w:p>
      <w:pPr>
        <w:ind w:left="0" w:firstLine="0"/>
      </w:pPr>
      <w:r>
        <w:rPr>
          <w:rtl w:val="0"/>
        </w:rPr>
        <w:t xml:space="preserve">Usuario selecciona Cantidad de entregas; se habilita campo para seleccionar la cantidad de entregas y Cubrió turno; se habilita campo para seleccionar el rol que se cubrió - (No obligatorias) </w:t>
      </w:r>
    </w:p>
    <w:p>
      <w:pPr>
        <w:ind w:left="0" w:firstLine="0"/>
      </w:pP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>
      <w:pPr>
        <w:rPr>
          <w:b/>
          <w:color w:val="1155CC"/>
        </w:rPr>
      </w:pPr>
    </w:p>
    <w:p>
      <w:pPr>
        <w:rPr>
          <w:b/>
          <w:i/>
        </w:rPr>
      </w:pPr>
      <w:r>
        <w:rPr>
          <w:rtl w:val="0"/>
        </w:rPr>
        <w:t>El sistema muestra la siguiente información del empleado al ingresar el número del empleado: (Deshabilitados) de la tabla</w:t>
      </w:r>
      <w:r>
        <w:rPr>
          <w:b/>
          <w:i/>
          <w:rtl w:val="0"/>
        </w:rPr>
        <w:t xml:space="preserve"> “Empleado”, “Rol”,”TipoEmpleado”</w:t>
      </w:r>
    </w:p>
    <w:p>
      <w:pPr>
        <w:numPr>
          <w:ilvl w:val="0"/>
          <w:numId w:val="13"/>
        </w:numPr>
        <w:ind w:left="720" w:hanging="360"/>
      </w:pPr>
      <w:r>
        <w:rPr>
          <w:rtl w:val="0"/>
        </w:rPr>
        <w:t>Nombre</w:t>
      </w:r>
    </w:p>
    <w:p>
      <w:pPr>
        <w:numPr>
          <w:ilvl w:val="0"/>
          <w:numId w:val="13"/>
        </w:numPr>
        <w:ind w:left="720" w:hanging="360"/>
      </w:pPr>
      <w:r>
        <w:rPr>
          <w:rtl w:val="0"/>
        </w:rPr>
        <w:t>Apellido Paterno</w:t>
      </w:r>
    </w:p>
    <w:p>
      <w:pPr>
        <w:numPr>
          <w:ilvl w:val="0"/>
          <w:numId w:val="13"/>
        </w:numPr>
        <w:ind w:left="720" w:hanging="360"/>
      </w:pPr>
      <w:r>
        <w:rPr>
          <w:rtl w:val="0"/>
        </w:rPr>
        <w:t>Apellido Materno</w:t>
      </w:r>
    </w:p>
    <w:p>
      <w:pPr>
        <w:numPr>
          <w:ilvl w:val="0"/>
          <w:numId w:val="13"/>
        </w:numPr>
        <w:ind w:left="720" w:hanging="360"/>
      </w:pPr>
      <w:r>
        <w:rPr>
          <w:rtl w:val="0"/>
        </w:rPr>
        <w:t>Rol</w:t>
      </w:r>
    </w:p>
    <w:p>
      <w:pPr>
        <w:numPr>
          <w:ilvl w:val="0"/>
          <w:numId w:val="13"/>
        </w:numPr>
        <w:ind w:left="720" w:hanging="360"/>
      </w:pPr>
      <w:r>
        <w:rPr>
          <w:rtl w:val="0"/>
        </w:rPr>
        <w:t>Tipo Empleado</w:t>
      </w:r>
    </w:p>
    <w:p/>
    <w:p>
      <w:r>
        <w:rPr>
          <w:rtl w:val="0"/>
        </w:rPr>
        <w:t>El sistema valida la siguiente información:</w:t>
      </w:r>
    </w:p>
    <w:p>
      <w:pPr>
        <w:numPr>
          <w:ilvl w:val="0"/>
          <w:numId w:val="14"/>
        </w:numPr>
        <w:ind w:left="720" w:hanging="360"/>
      </w:pPr>
      <w:r>
        <w:rPr>
          <w:rtl w:val="0"/>
        </w:rPr>
        <w:t>Número de empleado no esté vacío.</w:t>
      </w:r>
    </w:p>
    <w:p>
      <w:pPr>
        <w:numPr>
          <w:ilvl w:val="0"/>
          <w:numId w:val="14"/>
        </w:numPr>
        <w:ind w:left="720" w:hanging="360"/>
      </w:pPr>
      <w:r>
        <w:rPr>
          <w:rtl w:val="0"/>
        </w:rPr>
        <w:t xml:space="preserve">Si se seleccionó </w:t>
      </w:r>
      <w:r>
        <w:rPr>
          <w:b/>
          <w:i/>
          <w:rtl w:val="0"/>
        </w:rPr>
        <w:t>Cantidad de entregas,</w:t>
      </w:r>
      <w:r>
        <w:rPr>
          <w:rtl w:val="0"/>
        </w:rPr>
        <w:t xml:space="preserve"> el campo de las cantidades sea mayor a cero.</w:t>
      </w:r>
    </w:p>
    <w:p>
      <w:pPr>
        <w:numPr>
          <w:ilvl w:val="0"/>
          <w:numId w:val="14"/>
        </w:numPr>
        <w:ind w:left="720" w:hanging="360"/>
      </w:pPr>
      <w:r>
        <w:rPr>
          <w:rtl w:val="0"/>
        </w:rPr>
        <w:t xml:space="preserve">Si se seleccionó </w:t>
      </w:r>
      <w:r>
        <w:rPr>
          <w:b/>
          <w:i/>
          <w:rtl w:val="0"/>
        </w:rPr>
        <w:t>Cubrió turno,</w:t>
      </w:r>
      <w:r>
        <w:rPr>
          <w:rtl w:val="0"/>
        </w:rPr>
        <w:t xml:space="preserve"> el campo del rol se haya seleccionado el rol, si fue seleccionado muestra el importe total del recorrido, calculado de la siguiente manera:</w:t>
      </w:r>
    </w:p>
    <w:p>
      <w:pPr>
        <w:numPr>
          <w:ilvl w:val="1"/>
          <w:numId w:val="14"/>
        </w:numPr>
        <w:ind w:left="1440" w:hanging="360"/>
        <w:rPr>
          <w:u w:val="none"/>
        </w:rPr>
      </w:pPr>
      <w:r>
        <w:rPr>
          <w:rtl w:val="0"/>
        </w:rPr>
        <w:t xml:space="preserve">Toma el sueldo base por hora del empleado </w:t>
      </w:r>
      <w:r>
        <w:rPr>
          <w:b/>
          <w:rtl w:val="0"/>
        </w:rPr>
        <w:t>x</w:t>
      </w:r>
      <w:r>
        <w:rPr>
          <w:rtl w:val="0"/>
        </w:rPr>
        <w:t xml:space="preserve"> las hrs de la jornada laboral. (más)</w:t>
      </w:r>
    </w:p>
    <w:p>
      <w:pPr>
        <w:numPr>
          <w:ilvl w:val="1"/>
          <w:numId w:val="14"/>
        </w:numPr>
        <w:ind w:left="1440" w:hanging="360"/>
        <w:rPr>
          <w:u w:val="none"/>
        </w:rPr>
      </w:pPr>
      <w:r>
        <w:rPr>
          <w:rtl w:val="0"/>
        </w:rPr>
        <w:t xml:space="preserve">Toma la cantidad del bono adicional por entrega </w:t>
      </w:r>
      <w:r>
        <w:rPr>
          <w:b/>
          <w:rtl w:val="0"/>
        </w:rPr>
        <w:t>x</w:t>
      </w:r>
      <w:r>
        <w:rPr>
          <w:rtl w:val="0"/>
        </w:rPr>
        <w:t xml:space="preserve"> las entregas que se ingresen al sistema; Si no se ingresan se omite este monto. (más)</w:t>
      </w:r>
    </w:p>
    <w:p>
      <w:pPr>
        <w:numPr>
          <w:ilvl w:val="1"/>
          <w:numId w:val="14"/>
        </w:numPr>
        <w:ind w:left="1440" w:hanging="360"/>
        <w:rPr>
          <w:u w:val="none"/>
        </w:rPr>
      </w:pPr>
      <w:r>
        <w:rPr>
          <w:rtl w:val="0"/>
        </w:rPr>
        <w:t xml:space="preserve">Toma la cantidad de bono por hora del turno que se cubrió </w:t>
      </w:r>
      <w:r>
        <w:rPr>
          <w:b/>
          <w:rtl w:val="0"/>
        </w:rPr>
        <w:t>x</w:t>
      </w:r>
      <w:r>
        <w:rPr>
          <w:rtl w:val="0"/>
        </w:rPr>
        <w:t xml:space="preserve"> las hrs de la jornada laboral; Si no se selecciona esta opción se omite este monto  si el empleado es auxiliar, si no es auxiliar se realiza el cálculo independientemente si fue seleccionada la opción o no.</w:t>
      </w:r>
    </w:p>
    <w:p>
      <w:pPr>
        <w:ind w:left="0" w:firstLine="0"/>
      </w:pPr>
    </w:p>
    <w:p>
      <w:r>
        <w:rPr>
          <w:rtl w:val="0"/>
        </w:rPr>
        <w:t>Guarda información en la tabla “</w:t>
      </w:r>
      <w:r>
        <w:rPr>
          <w:b/>
          <w:i/>
          <w:rtl w:val="0"/>
        </w:rPr>
        <w:t>movimientoEmpleado</w:t>
      </w:r>
      <w:r>
        <w:rPr>
          <w:rtl w:val="0"/>
        </w:rPr>
        <w:t>”, donde el Rol que se cubrió se guarda el Id.</w:t>
      </w:r>
    </w:p>
    <w:p/>
    <w:p>
      <w:pPr>
        <w:rPr>
          <w:b/>
          <w:sz w:val="28"/>
          <w:szCs w:val="28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sz w:val="24"/>
          <w:szCs w:val="24"/>
        </w:rPr>
      </w:pPr>
    </w:p>
    <w:p>
      <w:pPr>
        <w:numPr>
          <w:ilvl w:val="0"/>
          <w:numId w:val="15"/>
        </w:numPr>
        <w:ind w:left="720" w:hanging="360"/>
      </w:pPr>
      <w:r>
        <w:rPr>
          <w:rtl w:val="0"/>
        </w:rPr>
        <w:t xml:space="preserve">Al validarse la información se muestra el mensaje </w:t>
      </w:r>
      <w:r>
        <w:rPr>
          <w:b/>
          <w:rtl w:val="0"/>
        </w:rPr>
        <w:t>“Movimiento guardado con éxito.”</w:t>
      </w:r>
      <w:r>
        <w:rPr>
          <w:rtl w:val="0"/>
        </w:rPr>
        <w:t xml:space="preserve"> y se limpian los campos.</w:t>
      </w:r>
    </w:p>
    <w:p>
      <w:pPr>
        <w:numPr>
          <w:ilvl w:val="0"/>
          <w:numId w:val="15"/>
        </w:numPr>
        <w:ind w:left="720" w:hanging="360"/>
      </w:pPr>
      <w:r>
        <w:rPr>
          <w:rtl w:val="0"/>
        </w:rPr>
        <w:t>Al haber campos vacíos se pone en rojo dicho campo.</w:t>
      </w:r>
    </w:p>
    <w:p>
      <w:pPr>
        <w:numPr>
          <w:ilvl w:val="0"/>
          <w:numId w:val="15"/>
        </w:numPr>
        <w:ind w:left="720" w:hanging="360"/>
      </w:pPr>
      <w:r>
        <w:rPr>
          <w:rtl w:val="0"/>
        </w:rPr>
        <w:t xml:space="preserve">Si ocurre un error interno se muestra el mensaje </w:t>
      </w:r>
      <w:r>
        <w:rPr>
          <w:b/>
          <w:i/>
          <w:rtl w:val="0"/>
        </w:rPr>
        <w:t>“Ocurrió un error al guardar el movimiento. Intente más tarde”</w:t>
      </w:r>
      <w:r>
        <w:rPr>
          <w:rtl w:val="0"/>
        </w:rPr>
        <w:t xml:space="preserve">, usuario permanece en el módulo de </w:t>
      </w:r>
      <w:r>
        <w:rPr>
          <w:b/>
          <w:i/>
          <w:rtl w:val="0"/>
        </w:rPr>
        <w:t xml:space="preserve">“Nuevo” </w:t>
      </w:r>
      <w:r>
        <w:rPr>
          <w:rtl w:val="0"/>
        </w:rPr>
        <w:t>movimiento.</w:t>
      </w:r>
    </w:p>
    <w:p/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4294505</wp:posOffset>
            </wp:positionV>
            <wp:extent cx="2562225" cy="1914525"/>
            <wp:effectExtent l="0" t="0" r="0" b="0"/>
            <wp:wrapSquare wrapText="bothSides"/>
            <wp:docPr id="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236855</wp:posOffset>
            </wp:positionV>
            <wp:extent cx="5731510" cy="3771900"/>
            <wp:effectExtent l="0" t="0" r="0" b="0"/>
            <wp:wrapSquare wrapText="bothSides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142875</wp:posOffset>
            </wp:positionV>
            <wp:extent cx="2266950" cy="1676400"/>
            <wp:effectExtent l="0" t="0" r="0" b="0"/>
            <wp:wrapSquare wrapText="bothSides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RF07 - BUSCAR MOVIMIENTO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r>
        <w:rPr>
          <w:rtl w:val="0"/>
        </w:rPr>
        <w:t>Se requiere un módulo donde el usuario visualice una tabla con los movimientos dados de alta.(Activos solamente)</w:t>
      </w:r>
    </w:p>
    <w:p>
      <w:pPr>
        <w:numPr>
          <w:ilvl w:val="0"/>
          <w:numId w:val="7"/>
        </w:numPr>
        <w:ind w:left="720" w:hanging="360"/>
      </w:pPr>
      <w:r>
        <w:rPr>
          <w:rtl w:val="0"/>
        </w:rPr>
        <w:t>La tabla debe mostrar Número de Empleado, Nombre,No. Entregas, Fecha Movimiento, dos columnas adicionales para editar la información y eliminarla.</w:t>
      </w:r>
    </w:p>
    <w:p>
      <w:pPr>
        <w:numPr>
          <w:ilvl w:val="0"/>
          <w:numId w:val="7"/>
        </w:numPr>
        <w:ind w:left="720" w:hanging="360"/>
      </w:pPr>
      <w:r>
        <w:rPr>
          <w:rtl w:val="0"/>
        </w:rPr>
        <w:t>Los datos deben estar ordenados por número de empleado,  activo = 1 y Fecha Movimiento Desc.</w:t>
      </w:r>
    </w:p>
    <w:p>
      <w:pPr>
        <w:numPr>
          <w:ilvl w:val="0"/>
          <w:numId w:val="7"/>
        </w:numPr>
        <w:ind w:left="720" w:hanging="360"/>
      </w:pPr>
      <w:r>
        <w:rPr>
          <w:rtl w:val="0"/>
        </w:rPr>
        <w:t>Antes de la tabla se debe de mostrar los siguientes filtros de búsqueda:</w:t>
      </w:r>
    </w:p>
    <w:p>
      <w:pPr>
        <w:numPr>
          <w:ilvl w:val="1"/>
          <w:numId w:val="7"/>
        </w:numPr>
        <w:ind w:left="1440" w:hanging="360"/>
      </w:pPr>
      <w:r>
        <w:rPr>
          <w:rtl w:val="0"/>
        </w:rPr>
        <w:t>Número de empleado</w:t>
      </w:r>
    </w:p>
    <w:p>
      <w:pPr>
        <w:numPr>
          <w:ilvl w:val="1"/>
          <w:numId w:val="7"/>
        </w:numPr>
        <w:ind w:left="1440" w:hanging="360"/>
      </w:pPr>
      <w:r>
        <w:rPr>
          <w:rtl w:val="0"/>
        </w:rPr>
        <w:t>Nombre</w:t>
      </w:r>
    </w:p>
    <w:p>
      <w:pPr>
        <w:numPr>
          <w:ilvl w:val="1"/>
          <w:numId w:val="7"/>
        </w:numPr>
        <w:ind w:left="1440" w:hanging="360"/>
      </w:pPr>
      <w:r>
        <w:rPr>
          <w:rtl w:val="0"/>
        </w:rPr>
        <w:t>Entregas</w:t>
      </w:r>
    </w:p>
    <w:p>
      <w:pPr>
        <w:numPr>
          <w:ilvl w:val="1"/>
          <w:numId w:val="7"/>
        </w:numPr>
        <w:ind w:left="1440" w:hanging="360"/>
      </w:pPr>
      <w:r>
        <w:rPr>
          <w:rtl w:val="0"/>
        </w:rPr>
        <w:t>Fecha Movimiento</w:t>
      </w:r>
    </w:p>
    <w:p/>
    <w:p>
      <w:r>
        <w:rPr>
          <w:b/>
          <w:color w:val="1155CC"/>
          <w:sz w:val="24"/>
          <w:szCs w:val="24"/>
          <w:rtl w:val="0"/>
        </w:rPr>
        <w:t>ENTRADAS</w:t>
      </w:r>
    </w:p>
    <w:p/>
    <w:p>
      <w:pPr>
        <w:numPr>
          <w:ilvl w:val="0"/>
          <w:numId w:val="8"/>
        </w:numPr>
        <w:ind w:left="720" w:hanging="360"/>
      </w:pPr>
      <w:r>
        <w:rPr>
          <w:rtl w:val="0"/>
        </w:rPr>
        <w:t>Filtros:</w:t>
      </w:r>
    </w:p>
    <w:p>
      <w:pPr>
        <w:numPr>
          <w:ilvl w:val="1"/>
          <w:numId w:val="8"/>
        </w:numPr>
        <w:ind w:left="1440" w:hanging="360"/>
      </w:pPr>
      <w:r>
        <w:rPr>
          <w:rtl w:val="0"/>
        </w:rPr>
        <w:t>Usuario ingresa número de empleado</w:t>
      </w:r>
    </w:p>
    <w:p>
      <w:pPr>
        <w:numPr>
          <w:ilvl w:val="1"/>
          <w:numId w:val="8"/>
        </w:numPr>
        <w:ind w:left="1440" w:hanging="360"/>
      </w:pPr>
      <w:r>
        <w:rPr>
          <w:rtl w:val="0"/>
        </w:rPr>
        <w:t>Usuario ingresa nombre del empleado</w:t>
      </w:r>
    </w:p>
    <w:p>
      <w:pPr>
        <w:numPr>
          <w:ilvl w:val="1"/>
          <w:numId w:val="8"/>
        </w:numPr>
        <w:ind w:left="1440" w:hanging="360"/>
      </w:pPr>
      <w:r>
        <w:rPr>
          <w:rtl w:val="0"/>
        </w:rPr>
        <w:t>Usuario ingresa cantidad de entregas</w:t>
      </w:r>
    </w:p>
    <w:p>
      <w:pPr>
        <w:numPr>
          <w:ilvl w:val="1"/>
          <w:numId w:val="8"/>
        </w:numPr>
        <w:ind w:left="1440" w:hanging="360"/>
      </w:pPr>
      <w:r>
        <w:rPr>
          <w:rtl w:val="0"/>
        </w:rPr>
        <w:t>Usuario selecciona Fecha Movimiento</w:t>
      </w:r>
    </w:p>
    <w:p>
      <w:pPr>
        <w:numPr>
          <w:ilvl w:val="0"/>
          <w:numId w:val="8"/>
        </w:numPr>
        <w:ind w:left="720" w:hanging="360"/>
      </w:pPr>
      <w:r>
        <w:rPr>
          <w:rtl w:val="0"/>
        </w:rPr>
        <w:t>Editar</w:t>
      </w:r>
    </w:p>
    <w:p>
      <w:pPr>
        <w:numPr>
          <w:ilvl w:val="1"/>
          <w:numId w:val="8"/>
        </w:numPr>
        <w:ind w:left="1440" w:hanging="360"/>
      </w:pPr>
      <w:r>
        <w:rPr>
          <w:rtl w:val="0"/>
        </w:rPr>
        <w:t>Usuario selecciona el ícono de editar en la fila que desea modificar la información</w:t>
      </w:r>
    </w:p>
    <w:p>
      <w:pPr>
        <w:numPr>
          <w:ilvl w:val="0"/>
          <w:numId w:val="8"/>
        </w:numPr>
        <w:ind w:left="720" w:hanging="360"/>
      </w:pPr>
      <w:r>
        <w:rPr>
          <w:rtl w:val="0"/>
        </w:rPr>
        <w:t>Eliminar</w:t>
      </w:r>
    </w:p>
    <w:p>
      <w:pPr>
        <w:numPr>
          <w:ilvl w:val="1"/>
          <w:numId w:val="8"/>
        </w:numPr>
        <w:ind w:left="1440" w:hanging="360"/>
      </w:pPr>
      <w:r>
        <w:rPr>
          <w:rtl w:val="0"/>
        </w:rPr>
        <w:t>Usuario selecciona el ícono de eliminar en la fila que desea eliminar la información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/>
    <w:p>
      <w:pPr>
        <w:numPr>
          <w:ilvl w:val="0"/>
          <w:numId w:val="9"/>
        </w:numPr>
        <w:ind w:left="720" w:hanging="360"/>
      </w:pPr>
      <w:r>
        <w:rPr>
          <w:rtl w:val="0"/>
        </w:rPr>
        <w:t xml:space="preserve">El Sistema muestra información de los empleados filtrados por </w:t>
      </w:r>
      <w:r>
        <w:rPr>
          <w:b/>
          <w:i/>
          <w:rtl w:val="0"/>
        </w:rPr>
        <w:t>número de empleado</w:t>
      </w:r>
      <w:r>
        <w:rPr>
          <w:rtl w:val="0"/>
        </w:rPr>
        <w:t>.</w:t>
      </w:r>
    </w:p>
    <w:p>
      <w:pPr>
        <w:numPr>
          <w:ilvl w:val="0"/>
          <w:numId w:val="9"/>
        </w:numPr>
        <w:ind w:left="720" w:hanging="360"/>
      </w:pPr>
      <w:r>
        <w:rPr>
          <w:rtl w:val="0"/>
        </w:rPr>
        <w:t xml:space="preserve">El Sistema muestra información de los empleados filtrados por </w:t>
      </w:r>
      <w:r>
        <w:rPr>
          <w:b/>
          <w:i/>
          <w:rtl w:val="0"/>
        </w:rPr>
        <w:t>Nombre</w:t>
      </w:r>
      <w:r>
        <w:rPr>
          <w:rtl w:val="0"/>
        </w:rPr>
        <w:t>.</w:t>
      </w:r>
    </w:p>
    <w:p>
      <w:pPr>
        <w:numPr>
          <w:ilvl w:val="0"/>
          <w:numId w:val="9"/>
        </w:numPr>
        <w:ind w:left="720" w:hanging="360"/>
      </w:pPr>
      <w:r>
        <w:rPr>
          <w:rtl w:val="0"/>
        </w:rPr>
        <w:t xml:space="preserve">El sistema muestra información de los empleados filtrados por </w:t>
      </w:r>
      <w:r>
        <w:rPr>
          <w:b/>
          <w:i/>
          <w:rtl w:val="0"/>
        </w:rPr>
        <w:t>Cantidad de entregas</w:t>
      </w:r>
      <w:r>
        <w:rPr>
          <w:rtl w:val="0"/>
        </w:rPr>
        <w:t>.</w:t>
      </w:r>
    </w:p>
    <w:p>
      <w:pPr>
        <w:numPr>
          <w:ilvl w:val="0"/>
          <w:numId w:val="9"/>
        </w:numPr>
        <w:ind w:left="720" w:hanging="360"/>
      </w:pPr>
      <w:r>
        <w:rPr>
          <w:rtl w:val="0"/>
        </w:rPr>
        <w:t xml:space="preserve">Sistema muestra información de los empleados filtrados por </w:t>
      </w:r>
      <w:r>
        <w:rPr>
          <w:b/>
          <w:i/>
          <w:rtl w:val="0"/>
        </w:rPr>
        <w:t>Fecha Movimiento</w:t>
      </w:r>
      <w:r>
        <w:rPr>
          <w:rtl w:val="0"/>
        </w:rPr>
        <w:t>.</w:t>
      </w:r>
    </w:p>
    <w:p/>
    <w:p/>
    <w:p>
      <w:r>
        <w:rPr>
          <w:rtl w:val="0"/>
        </w:rPr>
        <w:t xml:space="preserve">Los datos los filtra en el objeto devuelto con todos los movimientos consultados al cargar el módulo. (Tablas consultadas: </w:t>
      </w:r>
      <w:r>
        <w:rPr>
          <w:b/>
          <w:i/>
          <w:rtl w:val="0"/>
        </w:rPr>
        <w:t>“movimientoEmpleado”,”</w:t>
      </w:r>
      <w:r>
        <w:rPr>
          <w:b/>
          <w:rtl w:val="0"/>
        </w:rPr>
        <w:t>Empleado</w:t>
      </w:r>
      <w:r>
        <w:rPr>
          <w:b/>
          <w:i/>
          <w:rtl w:val="0"/>
        </w:rPr>
        <w:t>”</w:t>
      </w:r>
      <w:r>
        <w:rPr>
          <w:rtl w:val="0"/>
        </w:rPr>
        <w:t>).</w:t>
      </w:r>
    </w:p>
    <w:p/>
    <w:p>
      <w:pPr>
        <w:numPr>
          <w:ilvl w:val="0"/>
          <w:numId w:val="10"/>
        </w:numPr>
        <w:ind w:left="720" w:hanging="360"/>
      </w:pPr>
      <w:r>
        <w:rPr>
          <w:rtl w:val="0"/>
        </w:rPr>
        <w:t>El sistema actualiza el campo “Activo” de 1 a 0 del movimiento seleccionado para eliminar. tabla “</w:t>
      </w:r>
      <w:r>
        <w:rPr>
          <w:b/>
          <w:i/>
          <w:rtl w:val="0"/>
        </w:rPr>
        <w:t>movimientoEmpleado</w:t>
      </w:r>
      <w:r>
        <w:rPr>
          <w:rtl w:val="0"/>
        </w:rPr>
        <w:t>”.</w:t>
      </w:r>
    </w:p>
    <w:p/>
    <w:p>
      <w:pPr>
        <w:rPr>
          <w:b/>
          <w:sz w:val="28"/>
          <w:szCs w:val="28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sz w:val="24"/>
          <w:szCs w:val="24"/>
        </w:rPr>
      </w:pP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Se muestran en la tabla el resultado de los datos filtrados.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 xml:space="preserve">Se muestra mensaje de confirmación al seleccionar el icono eliminar con el mensaje </w:t>
      </w:r>
      <w:r>
        <w:rPr>
          <w:b/>
          <w:i/>
          <w:rtl w:val="0"/>
        </w:rPr>
        <w:t>“Está seguro que desea eliminar el movimiento?”</w:t>
      </w:r>
      <w:r>
        <w:rPr>
          <w:rtl w:val="0"/>
        </w:rPr>
        <w:t>; Si se selecciona</w:t>
      </w:r>
      <w:r>
        <w:rPr>
          <w:b/>
          <w:i/>
          <w:rtl w:val="0"/>
        </w:rPr>
        <w:t xml:space="preserve"> “Eliminar”</w:t>
      </w:r>
      <w:r>
        <w:rPr>
          <w:rtl w:val="0"/>
        </w:rPr>
        <w:t xml:space="preserve"> se muestra mensaje de éxito, si no se oculta mensaje de información y se permanece en el módulo de “</w:t>
      </w:r>
      <w:r>
        <w:rPr>
          <w:b/>
          <w:i/>
          <w:rtl w:val="0"/>
        </w:rPr>
        <w:t>Buscar”</w:t>
      </w:r>
      <w:r>
        <w:rPr>
          <w:rtl w:val="0"/>
        </w:rPr>
        <w:t>. Si ocurre un error interno se muestra el mensaje</w:t>
      </w:r>
      <w:r>
        <w:rPr>
          <w:b/>
          <w:i/>
          <w:rtl w:val="0"/>
        </w:rPr>
        <w:t xml:space="preserve"> “Error al eliminar el movimiento. Intente más tarde.”</w:t>
      </w:r>
      <w:r>
        <w:rPr>
          <w:rtl w:val="0"/>
        </w:rPr>
        <w:t xml:space="preserve"> Al seleccionar </w:t>
      </w:r>
      <w:r>
        <w:rPr>
          <w:b/>
          <w:i/>
          <w:rtl w:val="0"/>
        </w:rPr>
        <w:t>“Aceptar”</w:t>
      </w:r>
      <w:r>
        <w:rPr>
          <w:rtl w:val="0"/>
        </w:rPr>
        <w:t xml:space="preserve"> del mensaje, el usuario permanece en el módulo de </w:t>
      </w:r>
      <w:r>
        <w:rPr>
          <w:b/>
          <w:i/>
          <w:rtl w:val="0"/>
        </w:rPr>
        <w:t>“Buscar”</w:t>
      </w:r>
    </w:p>
    <w:p>
      <w:pPr>
        <w:numPr>
          <w:ilvl w:val="0"/>
          <w:numId w:val="11"/>
        </w:numPr>
        <w:ind w:left="720" w:hanging="360"/>
      </w:pPr>
      <w:r>
        <w:rPr>
          <w:rtl w:val="0"/>
        </w:rPr>
        <w:t>Se muestra módulo de</w:t>
      </w:r>
      <w:r>
        <w:rPr>
          <w:b/>
          <w:i/>
          <w:rtl w:val="0"/>
        </w:rPr>
        <w:t xml:space="preserve"> “Editar movimiento”</w:t>
      </w:r>
      <w:r>
        <w:rPr>
          <w:rtl w:val="0"/>
        </w:rPr>
        <w:t>.</w:t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215900</wp:posOffset>
            </wp:positionV>
            <wp:extent cx="5731510" cy="3759200"/>
            <wp:effectExtent l="0" t="0" r="0" b="0"/>
            <wp:wrapSquare wrapText="bothSides"/>
            <wp:docPr id="1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posOffset>4171950</wp:posOffset>
            </wp:positionV>
            <wp:extent cx="4358005" cy="2857500"/>
            <wp:effectExtent l="0" t="0" r="0" b="0"/>
            <wp:wrapSquare wrapText="bothSides"/>
            <wp:docPr id="1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20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133350</wp:posOffset>
            </wp:positionV>
            <wp:extent cx="3557905" cy="2339340"/>
            <wp:effectExtent l="0" t="0" r="0" b="0"/>
            <wp:wrapSquare wrapText="bothSides"/>
            <wp:docPr id="1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3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997" cy="233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-761365</wp:posOffset>
            </wp:positionH>
            <wp:positionV relativeFrom="paragraph">
              <wp:posOffset>114300</wp:posOffset>
            </wp:positionV>
            <wp:extent cx="3653155" cy="2384425"/>
            <wp:effectExtent l="0" t="0" r="0" b="0"/>
            <wp:wrapSquare wrapText="bothSides"/>
            <wp:docPr id="1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238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RF08 - EDITAR MOVIMIENTO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pPr>
        <w:rPr>
          <w:b/>
          <w:i/>
        </w:rPr>
      </w:pPr>
      <w:r>
        <w:rPr>
          <w:rtl w:val="0"/>
        </w:rPr>
        <w:t xml:space="preserve">Se requiere de un módulo donde el usuario pueda editar la información del movimiento seleccionado en el grid del módulo </w:t>
      </w:r>
      <w:r>
        <w:rPr>
          <w:b/>
          <w:i/>
          <w:rtl w:val="0"/>
        </w:rPr>
        <w:t>“Buscar”.</w:t>
      </w:r>
    </w:p>
    <w:p>
      <w:r>
        <w:rPr>
          <w:rtl w:val="0"/>
        </w:rPr>
        <w:t xml:space="preserve">Si el usuario selecciona </w:t>
      </w:r>
      <w:r>
        <w:rPr>
          <w:b/>
          <w:i/>
          <w:rtl w:val="0"/>
        </w:rPr>
        <w:t>“Cancelar”</w:t>
      </w:r>
      <w:r>
        <w:rPr>
          <w:rtl w:val="0"/>
        </w:rPr>
        <w:t xml:space="preserve"> se muestra la pantalla principal.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ENTRADAS</w:t>
      </w:r>
    </w:p>
    <w:p>
      <w:pPr>
        <w:rPr>
          <w:b/>
          <w:color w:val="1155CC"/>
          <w:sz w:val="24"/>
          <w:szCs w:val="24"/>
        </w:rPr>
      </w:pPr>
    </w:p>
    <w:p>
      <w:r>
        <w:rPr>
          <w:rtl w:val="0"/>
        </w:rPr>
        <w:t>Usuario modifica la información de los siguientes campos:</w:t>
      </w:r>
    </w:p>
    <w:p>
      <w:pPr>
        <w:numPr>
          <w:ilvl w:val="0"/>
          <w:numId w:val="4"/>
        </w:numPr>
        <w:ind w:left="1440" w:hanging="360"/>
      </w:pPr>
      <w:r>
        <w:rPr>
          <w:rtl w:val="0"/>
        </w:rPr>
        <w:t>Fecha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Cantidad de entregas</w:t>
      </w:r>
    </w:p>
    <w:p>
      <w:pPr>
        <w:numPr>
          <w:ilvl w:val="0"/>
          <w:numId w:val="4"/>
        </w:numPr>
        <w:ind w:left="1440" w:hanging="360"/>
        <w:rPr>
          <w:u w:val="none"/>
        </w:rPr>
      </w:pPr>
      <w:r>
        <w:rPr>
          <w:rtl w:val="0"/>
        </w:rPr>
        <w:t>cubrió turno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>
      <w:r>
        <w:rPr>
          <w:rtl w:val="0"/>
        </w:rPr>
        <w:t>Sistema valida que los siguientes campos no estén vacíos: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>Fecha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 xml:space="preserve">Si se seleccionó </w:t>
      </w:r>
      <w:r>
        <w:rPr>
          <w:b/>
          <w:i/>
          <w:rtl w:val="0"/>
        </w:rPr>
        <w:t>Cantidad de entregas,</w:t>
      </w:r>
      <w:r>
        <w:rPr>
          <w:rtl w:val="0"/>
        </w:rPr>
        <w:t xml:space="preserve"> el campo de las cantidades sea mayor a cero.</w:t>
      </w:r>
    </w:p>
    <w:p>
      <w:pPr>
        <w:numPr>
          <w:ilvl w:val="0"/>
          <w:numId w:val="5"/>
        </w:numPr>
        <w:ind w:left="1440" w:hanging="360"/>
      </w:pPr>
      <w:r>
        <w:rPr>
          <w:rtl w:val="0"/>
        </w:rPr>
        <w:t xml:space="preserve">Si se seleccionó </w:t>
      </w:r>
      <w:r>
        <w:rPr>
          <w:b/>
          <w:i/>
          <w:rtl w:val="0"/>
        </w:rPr>
        <w:t>Cubrió turno,</w:t>
      </w:r>
      <w:r>
        <w:rPr>
          <w:rtl w:val="0"/>
        </w:rPr>
        <w:t xml:space="preserve"> el campo del rol se haya seleccionado el rol, si fue seleccionado muestra el importe total del recorrido, calculado de la siguiente manera:</w:t>
      </w:r>
    </w:p>
    <w:p>
      <w:pPr>
        <w:numPr>
          <w:ilvl w:val="1"/>
          <w:numId w:val="5"/>
        </w:numPr>
        <w:ind w:left="2160" w:hanging="360"/>
      </w:pPr>
      <w:r>
        <w:rPr>
          <w:rtl w:val="0"/>
        </w:rPr>
        <w:t xml:space="preserve">Toma el sueldo base por hora del empleado </w:t>
      </w:r>
      <w:r>
        <w:rPr>
          <w:b/>
          <w:rtl w:val="0"/>
        </w:rPr>
        <w:t>x</w:t>
      </w:r>
      <w:r>
        <w:rPr>
          <w:rtl w:val="0"/>
        </w:rPr>
        <w:t xml:space="preserve"> las horas de la jornada laboral. (más)</w:t>
      </w:r>
    </w:p>
    <w:p>
      <w:pPr>
        <w:numPr>
          <w:ilvl w:val="1"/>
          <w:numId w:val="5"/>
        </w:numPr>
        <w:ind w:left="2160" w:hanging="360"/>
      </w:pPr>
      <w:r>
        <w:rPr>
          <w:rtl w:val="0"/>
        </w:rPr>
        <w:t xml:space="preserve">Toma la cantidad del bono adicional por entrega </w:t>
      </w:r>
      <w:r>
        <w:rPr>
          <w:b/>
          <w:rtl w:val="0"/>
        </w:rPr>
        <w:t>x</w:t>
      </w:r>
      <w:r>
        <w:rPr>
          <w:rtl w:val="0"/>
        </w:rPr>
        <w:t xml:space="preserve"> las entregas que se ingresen al sistema; Si no se ingresan se omite este monto. (más)</w:t>
      </w:r>
    </w:p>
    <w:p>
      <w:pPr>
        <w:numPr>
          <w:ilvl w:val="1"/>
          <w:numId w:val="5"/>
        </w:numPr>
        <w:ind w:left="2160" w:hanging="360"/>
      </w:pPr>
      <w:r>
        <w:rPr>
          <w:rtl w:val="0"/>
        </w:rPr>
        <w:t xml:space="preserve">Toma la cantidad de bono por hora del turno que se cubrió </w:t>
      </w:r>
      <w:r>
        <w:rPr>
          <w:b/>
          <w:rtl w:val="0"/>
        </w:rPr>
        <w:t>x</w:t>
      </w:r>
      <w:r>
        <w:rPr>
          <w:rtl w:val="0"/>
        </w:rPr>
        <w:t xml:space="preserve"> las horas de la jornada laboral; Si no se selecciona esta opción se omite este monto  si el empleado es auxiliar, si no es auxiliar se realiza el cálculo independientemente si fue seleccionada la opción o no.</w:t>
      </w:r>
    </w:p>
    <w:p>
      <w:pPr>
        <w:ind w:left="0" w:firstLine="0"/>
      </w:pPr>
    </w:p>
    <w:p>
      <w:r>
        <w:rPr>
          <w:rtl w:val="0"/>
        </w:rPr>
        <w:t xml:space="preserve">Actualiza los datos capturados en la tabla </w:t>
      </w:r>
      <w:r>
        <w:rPr>
          <w:b/>
          <w:i/>
          <w:rtl w:val="0"/>
        </w:rPr>
        <w:t>“movimientoEmpleado”</w:t>
      </w:r>
      <w:r>
        <w:rPr>
          <w:rtl w:val="0"/>
        </w:rPr>
        <w:t xml:space="preserve">, dónde </w:t>
      </w:r>
      <w:r>
        <w:rPr>
          <w:b/>
          <w:i/>
          <w:rtl w:val="0"/>
        </w:rPr>
        <w:t xml:space="preserve">Rol </w:t>
      </w:r>
      <w:r>
        <w:rPr>
          <w:rtl w:val="0"/>
        </w:rPr>
        <w:t>(que se cubrió)</w:t>
      </w:r>
      <w:r>
        <w:rPr>
          <w:b/>
          <w:i/>
          <w:rtl w:val="0"/>
        </w:rPr>
        <w:t xml:space="preserve"> </w:t>
      </w:r>
      <w:r>
        <w:rPr>
          <w:rtl w:val="0"/>
        </w:rPr>
        <w:t>se guarda el Id.</w:t>
      </w:r>
    </w:p>
    <w:p/>
    <w:p/>
    <w:p>
      <w:pPr>
        <w:rPr>
          <w:b/>
          <w:sz w:val="28"/>
          <w:szCs w:val="28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sz w:val="24"/>
          <w:szCs w:val="24"/>
        </w:rPr>
      </w:pPr>
    </w:p>
    <w:p>
      <w:r>
        <w:rPr>
          <w:rtl w:val="0"/>
        </w:rPr>
        <w:t xml:space="preserve">Si los datos capturados cumplen la validación, se muestra el mensaje </w:t>
      </w:r>
      <w:r>
        <w:rPr>
          <w:b/>
          <w:rtl w:val="0"/>
        </w:rPr>
        <w:t>“Movimiento guardado con éxito.”</w:t>
      </w:r>
      <w:r>
        <w:rPr>
          <w:rtl w:val="0"/>
        </w:rPr>
        <w:t xml:space="preserve"> y se limpian los campos.</w:t>
      </w:r>
    </w:p>
    <w:p>
      <w:r>
        <w:rPr>
          <w:rtl w:val="0"/>
        </w:rPr>
        <w:t>De lo contrario se muestra en rojo el campo requerido; no permite continuar.</w:t>
      </w:r>
    </w:p>
    <w:p>
      <w:pPr>
        <w:rPr>
          <w:b/>
          <w:color w:val="1155CC"/>
          <w:sz w:val="26"/>
          <w:szCs w:val="26"/>
        </w:rPr>
      </w:pPr>
      <w:r>
        <w:rPr>
          <w:rtl w:val="0"/>
        </w:rPr>
        <w:t xml:space="preserve">Si ocurre un error interno se muestra el mensaje </w:t>
      </w:r>
      <w:r>
        <w:rPr>
          <w:b/>
          <w:i/>
          <w:rtl w:val="0"/>
        </w:rPr>
        <w:t>“Error al guardar el movimiento. Intente más tarde”</w:t>
      </w:r>
      <w:r>
        <w:rPr>
          <w:rtl w:val="0"/>
        </w:rPr>
        <w:t xml:space="preserve">, no permite continuar y permanece en el módulo de </w:t>
      </w:r>
      <w:r>
        <w:rPr>
          <w:b/>
          <w:i/>
          <w:rtl w:val="0"/>
        </w:rPr>
        <w:t>“Editar”</w:t>
      </w:r>
      <w:r>
        <w:rPr>
          <w:rtl w:val="0"/>
        </w:rPr>
        <w:t>.</w:t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4233545</wp:posOffset>
            </wp:positionV>
            <wp:extent cx="2562225" cy="1914525"/>
            <wp:effectExtent l="0" t="0" r="0" b="0"/>
            <wp:wrapSquare wrapText="bothSides"/>
            <wp:docPr id="25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4351655</wp:posOffset>
            </wp:positionV>
            <wp:extent cx="2266950" cy="1676400"/>
            <wp:effectExtent l="0" t="0" r="0" b="0"/>
            <wp:wrapSquare wrapText="bothSides"/>
            <wp:docPr id="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114300</wp:posOffset>
            </wp:positionV>
            <wp:extent cx="5731510" cy="3771900"/>
            <wp:effectExtent l="0" t="0" r="0" b="0"/>
            <wp:wrapSquare wrapText="bothSides"/>
            <wp:docPr id="28" name="image2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color w:val="1155CC"/>
          <w:sz w:val="26"/>
          <w:szCs w:val="26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RF09 - REPORTE DE MOVIMIENTOS</w:t>
      </w:r>
    </w:p>
    <w:p>
      <w:pPr>
        <w:rPr>
          <w:b/>
          <w:sz w:val="28"/>
          <w:szCs w:val="28"/>
        </w:rPr>
      </w:pPr>
    </w:p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DESCRIPCIÓN DEL REQUERIMIENTO</w:t>
      </w:r>
    </w:p>
    <w:p/>
    <w:p>
      <w:pPr>
        <w:ind w:left="0" w:firstLine="0"/>
      </w:pPr>
      <w:r>
        <w:rPr>
          <w:rtl w:val="0"/>
        </w:rPr>
        <w:t>Se requiere un módulo donde el usuario pueda visualizar la información mensual de los empleados y pueda exportarlos a pdf.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ENTRADAS</w:t>
      </w:r>
    </w:p>
    <w:p>
      <w:pPr>
        <w:rPr>
          <w:b/>
          <w:color w:val="1155CC"/>
          <w:sz w:val="24"/>
          <w:szCs w:val="24"/>
        </w:rPr>
      </w:pPr>
    </w:p>
    <w:p>
      <w:r>
        <w:rPr>
          <w:rtl w:val="0"/>
        </w:rPr>
        <w:t>Usuario ingresa y selecciona la siguiente información:</w:t>
      </w:r>
    </w:p>
    <w:p>
      <w:pPr>
        <w:numPr>
          <w:ilvl w:val="0"/>
          <w:numId w:val="16"/>
        </w:numPr>
        <w:ind w:left="720" w:hanging="360"/>
        <w:rPr>
          <w:u w:val="none"/>
        </w:rPr>
      </w:pPr>
      <w:r>
        <w:rPr>
          <w:rtl w:val="0"/>
        </w:rPr>
        <w:t>Número de empleado</w:t>
      </w:r>
    </w:p>
    <w:p>
      <w:pPr>
        <w:numPr>
          <w:ilvl w:val="0"/>
          <w:numId w:val="16"/>
        </w:numPr>
        <w:ind w:left="720" w:hanging="360"/>
        <w:rPr>
          <w:u w:val="none"/>
        </w:rPr>
      </w:pPr>
      <w:r>
        <w:rPr>
          <w:rtl w:val="0"/>
        </w:rPr>
        <w:t>Mes del movimiento</w:t>
      </w:r>
    </w:p>
    <w:p/>
    <w:p>
      <w:pPr>
        <w:rPr>
          <w:b/>
          <w:color w:val="1155CC"/>
          <w:sz w:val="24"/>
          <w:szCs w:val="24"/>
        </w:rPr>
      </w:pPr>
      <w:r>
        <w:rPr>
          <w:b/>
          <w:color w:val="1155CC"/>
          <w:sz w:val="24"/>
          <w:szCs w:val="24"/>
          <w:rtl w:val="0"/>
        </w:rPr>
        <w:t>PROCESOS</w:t>
      </w:r>
    </w:p>
    <w:p>
      <w:pPr>
        <w:rPr>
          <w:b/>
          <w:color w:val="1155CC"/>
          <w:sz w:val="24"/>
          <w:szCs w:val="24"/>
        </w:rPr>
      </w:pPr>
    </w:p>
    <w:p>
      <w:r>
        <w:rPr>
          <w:rtl w:val="0"/>
        </w:rPr>
        <w:t xml:space="preserve">El sistema valida que el campo número de empleado y mes no estén vacíos. </w:t>
      </w:r>
    </w:p>
    <w:p>
      <w:r>
        <w:rPr>
          <w:rtl w:val="0"/>
        </w:rPr>
        <w:t>Consulta información del empleado y realiza los siguientes cálculos:</w:t>
      </w:r>
    </w:p>
    <w:p>
      <w:pPr>
        <w:ind w:left="720" w:firstLine="0"/>
        <w:rPr>
          <w:b/>
        </w:rPr>
      </w:pPr>
      <w:r>
        <w:rPr>
          <w:b/>
          <w:rtl w:val="0"/>
        </w:rPr>
        <w:t>SUELDO BASE MENSUAL</w:t>
      </w:r>
    </w:p>
    <w:p>
      <w:pPr>
        <w:numPr>
          <w:ilvl w:val="0"/>
          <w:numId w:val="17"/>
        </w:numPr>
        <w:ind w:left="720" w:hanging="360"/>
        <w:rPr>
          <w:u w:val="none"/>
        </w:rPr>
      </w:pPr>
      <w:r>
        <w:rPr>
          <w:rtl w:val="0"/>
        </w:rPr>
        <w:t>Obtiene el sueldo base del día:</w:t>
      </w:r>
    </w:p>
    <w:p>
      <w:pPr>
        <w:numPr>
          <w:ilvl w:val="1"/>
          <w:numId w:val="17"/>
        </w:numPr>
        <w:ind w:left="1440" w:hanging="360"/>
        <w:rPr>
          <w:u w:val="none"/>
        </w:rPr>
      </w:pPr>
      <w:r>
        <w:rPr>
          <w:rtl w:val="0"/>
        </w:rPr>
        <w:t xml:space="preserve">Sueldo base por hora </w:t>
      </w:r>
      <w:r>
        <w:rPr>
          <w:b/>
          <w:rtl w:val="0"/>
        </w:rPr>
        <w:t>x</w:t>
      </w:r>
      <w:r>
        <w:rPr>
          <w:rtl w:val="0"/>
        </w:rPr>
        <w:t xml:space="preserve"> Jornada laboral</w:t>
      </w:r>
    </w:p>
    <w:p>
      <w:pPr>
        <w:numPr>
          <w:ilvl w:val="0"/>
          <w:numId w:val="17"/>
        </w:numPr>
        <w:ind w:left="720" w:hanging="360"/>
        <w:rPr>
          <w:u w:val="none"/>
        </w:rPr>
      </w:pPr>
      <w:r>
        <w:rPr>
          <w:rtl w:val="0"/>
        </w:rPr>
        <w:t>En base al sueldo base del día obtiene el sueldo base del mes seleccionado.</w:t>
      </w:r>
    </w:p>
    <w:p>
      <w:pPr>
        <w:ind w:left="72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>BONOS POR ENTREGAS</w:t>
      </w:r>
    </w:p>
    <w:p>
      <w:pPr>
        <w:numPr>
          <w:ilvl w:val="0"/>
          <w:numId w:val="18"/>
        </w:numPr>
        <w:ind w:left="720" w:hanging="360"/>
      </w:pPr>
      <w:r>
        <w:rPr>
          <w:rtl w:val="0"/>
        </w:rPr>
        <w:t>Suma los bonos diarios del mes seleccionado</w:t>
      </w:r>
    </w:p>
    <w:p>
      <w:pPr>
        <w:ind w:left="72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>BONOS POR CUBRIR TURNO</w:t>
      </w:r>
    </w:p>
    <w:p>
      <w:pPr>
        <w:numPr>
          <w:ilvl w:val="0"/>
          <w:numId w:val="19"/>
        </w:numPr>
        <w:ind w:left="720" w:hanging="360"/>
        <w:rPr>
          <w:b/>
          <w:u w:val="none"/>
        </w:rPr>
      </w:pPr>
      <w:r>
        <w:rPr>
          <w:rtl w:val="0"/>
        </w:rPr>
        <w:t>Válida si el empleado ingresado es auxiliar, de ser así, suma los bonos diarios por cubrir turnos.</w:t>
      </w:r>
    </w:p>
    <w:p>
      <w:pPr>
        <w:ind w:left="720" w:firstLine="0"/>
      </w:pPr>
    </w:p>
    <w:p>
      <w:pPr>
        <w:ind w:left="720" w:firstLine="0"/>
        <w:rPr>
          <w:b/>
        </w:rPr>
      </w:pPr>
      <w:r>
        <w:rPr>
          <w:b/>
          <w:rtl w:val="0"/>
        </w:rPr>
        <w:t>SUELDO MENSUAL BRUTO</w:t>
      </w:r>
    </w:p>
    <w:p>
      <w:pPr>
        <w:numPr>
          <w:ilvl w:val="0"/>
          <w:numId w:val="20"/>
        </w:numPr>
        <w:ind w:left="720" w:hanging="360"/>
      </w:pPr>
      <w:r>
        <w:rPr>
          <w:rtl w:val="0"/>
        </w:rPr>
        <w:t xml:space="preserve">Suma el sueldo base mensual, bonos por entregas, bonos por cubrir turno. Al resultado se le otorga el 4% en vales de despensa. (% configurable tabla </w:t>
      </w:r>
      <w:r>
        <w:rPr>
          <w:b/>
          <w:i/>
          <w:rtl w:val="0"/>
        </w:rPr>
        <w:t>Configuraciones</w:t>
      </w:r>
      <w:r>
        <w:rPr>
          <w:rtl w:val="0"/>
        </w:rPr>
        <w:t>)</w:t>
      </w:r>
    </w:p>
    <w:p>
      <w:r>
        <w:rPr>
          <w:rtl w:val="0"/>
        </w:rPr>
        <w:tab/>
      </w:r>
      <w:r>
        <w:rPr>
          <w:rtl w:val="0"/>
        </w:rPr>
        <w:t xml:space="preserve"> </w:t>
      </w:r>
    </w:p>
    <w:p>
      <w:pPr>
        <w:rPr>
          <w:b/>
        </w:rPr>
      </w:pPr>
      <w:r>
        <w:rPr>
          <w:rtl w:val="0"/>
        </w:rPr>
        <w:tab/>
      </w:r>
      <w:r>
        <w:rPr>
          <w:b/>
          <w:rtl w:val="0"/>
        </w:rPr>
        <w:t>SUELDO MENSUAL NETO</w:t>
      </w:r>
    </w:p>
    <w:p>
      <w:pPr>
        <w:numPr>
          <w:ilvl w:val="0"/>
          <w:numId w:val="21"/>
        </w:numPr>
        <w:ind w:left="720" w:hanging="360"/>
        <w:rPr>
          <w:u w:val="none"/>
        </w:rPr>
      </w:pPr>
      <w:r>
        <w:rPr>
          <w:rtl w:val="0"/>
        </w:rPr>
        <w:t xml:space="preserve"> </w:t>
      </w:r>
      <w:r>
        <w:rPr>
          <w:b/>
          <w:rtl w:val="0"/>
        </w:rPr>
        <w:t xml:space="preserve"> </w:t>
      </w:r>
      <w:r>
        <w:rPr>
          <w:rtl w:val="0"/>
        </w:rPr>
        <w:t xml:space="preserve">Al sueldo mensual bruto se le quita el 9% de ISR (% configurable tabla </w:t>
      </w:r>
      <w:r>
        <w:rPr>
          <w:b/>
          <w:i/>
          <w:rtl w:val="0"/>
        </w:rPr>
        <w:t>Configuraciones</w:t>
      </w:r>
      <w:r>
        <w:rPr>
          <w:rtl w:val="0"/>
        </w:rPr>
        <w:t>)</w:t>
      </w:r>
    </w:p>
    <w:p/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SALIDA</w:t>
      </w:r>
    </w:p>
    <w:p>
      <w:pPr>
        <w:rPr>
          <w:b/>
          <w:color w:val="1155CC"/>
          <w:sz w:val="26"/>
          <w:szCs w:val="26"/>
        </w:rPr>
      </w:pPr>
    </w:p>
    <w:p>
      <w:r>
        <w:rPr>
          <w:rtl w:val="0"/>
        </w:rPr>
        <w:t>Se muestra la siguiente información: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Nombre completo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Tipo Empleado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Rol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Jornada Laboral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Sueldo base mensual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Bono por entregas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Bono por cubrir turno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Sueldo bruto mensual</w:t>
      </w:r>
    </w:p>
    <w:p>
      <w:pPr>
        <w:numPr>
          <w:ilvl w:val="0"/>
          <w:numId w:val="22"/>
        </w:numPr>
        <w:ind w:left="720" w:hanging="360"/>
      </w:pPr>
      <w:r>
        <w:rPr>
          <w:rtl w:val="0"/>
        </w:rPr>
        <w:t>Sueldo neto mensual</w:t>
      </w:r>
    </w:p>
    <w:p>
      <w:pPr>
        <w:ind w:left="720" w:firstLine="0"/>
        <w:rPr>
          <w:sz w:val="26"/>
          <w:szCs w:val="26"/>
        </w:rPr>
      </w:pPr>
    </w:p>
    <w:p>
      <w:r>
        <w:rPr>
          <w:rtl w:val="0"/>
        </w:rPr>
        <w:t>Si se deja un campo vacío se pone rojo dicho campo.</w:t>
      </w:r>
    </w:p>
    <w:p>
      <w:pPr>
        <w:rPr>
          <w:b/>
          <w:i/>
        </w:rPr>
      </w:pPr>
      <w:r>
        <w:rPr>
          <w:rtl w:val="0"/>
        </w:rPr>
        <w:t xml:space="preserve">Al seleccionar </w:t>
      </w:r>
      <w:r>
        <w:rPr>
          <w:b/>
          <w:i/>
          <w:rtl w:val="0"/>
        </w:rPr>
        <w:t xml:space="preserve">“Exportar” </w:t>
      </w:r>
      <w:r>
        <w:rPr>
          <w:rtl w:val="0"/>
        </w:rPr>
        <w:t>se muestra el siguiente mensaje</w:t>
      </w:r>
      <w:r>
        <w:rPr>
          <w:b/>
          <w:i/>
          <w:rtl w:val="0"/>
        </w:rPr>
        <w:t xml:space="preserve"> ”Datos exportados con éxito”. </w:t>
      </w:r>
      <w:r>
        <w:rPr>
          <w:rtl w:val="0"/>
        </w:rPr>
        <w:t xml:space="preserve">Si ocurre un error interno muestra el siguiente mensaje </w:t>
      </w:r>
      <w:r>
        <w:rPr>
          <w:b/>
          <w:i/>
          <w:rtl w:val="0"/>
        </w:rPr>
        <w:t>“Ocurrió un error al exportar la información. Intente más tarde.”</w:t>
      </w:r>
    </w:p>
    <w:p>
      <w:pPr>
        <w:rPr>
          <w:color w:val="1155CC"/>
          <w:sz w:val="24"/>
          <w:szCs w:val="24"/>
        </w:rPr>
      </w:pPr>
    </w:p>
    <w:p>
      <w:pPr>
        <w:rPr>
          <w:b/>
          <w:color w:val="1155CC"/>
          <w:sz w:val="26"/>
          <w:szCs w:val="26"/>
        </w:rPr>
      </w:pPr>
      <w:r>
        <w:rPr>
          <w:b/>
          <w:color w:val="1155CC"/>
          <w:sz w:val="26"/>
          <w:szCs w:val="26"/>
          <w:rtl w:val="0"/>
        </w:rPr>
        <w:t>PROTOTIPO</w:t>
      </w:r>
    </w:p>
    <w:p>
      <w:pPr>
        <w:rPr>
          <w:b/>
          <w:color w:val="1155CC"/>
          <w:sz w:val="26"/>
          <w:szCs w:val="26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4345305</wp:posOffset>
            </wp:positionV>
            <wp:extent cx="2562225" cy="1914525"/>
            <wp:effectExtent l="0" t="0" r="0" b="0"/>
            <wp:wrapSquare wrapText="bothSides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236855</wp:posOffset>
            </wp:positionV>
            <wp:extent cx="5731510" cy="3771900"/>
            <wp:effectExtent l="0" t="0" r="0" b="0"/>
            <wp:wrapSquare wrapText="bothSides"/>
            <wp:docPr id="1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4370705</wp:posOffset>
            </wp:positionV>
            <wp:extent cx="2266950" cy="1676400"/>
            <wp:effectExtent l="0" t="0" r="0" b="0"/>
            <wp:wrapSquare wrapText="bothSides"/>
            <wp:docPr id="18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color w:val="1155CC"/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21"/>
  </w:num>
  <w:num w:numId="9">
    <w:abstractNumId w:val="10"/>
  </w:num>
  <w:num w:numId="10">
    <w:abstractNumId w:val="0"/>
  </w:num>
  <w:num w:numId="11">
    <w:abstractNumId w:val="15"/>
  </w:num>
  <w:num w:numId="12">
    <w:abstractNumId w:val="19"/>
  </w:num>
  <w:num w:numId="13">
    <w:abstractNumId w:val="4"/>
  </w:num>
  <w:num w:numId="14">
    <w:abstractNumId w:val="17"/>
  </w:num>
  <w:num w:numId="15">
    <w:abstractNumId w:val="8"/>
  </w:num>
  <w:num w:numId="16">
    <w:abstractNumId w:val="13"/>
  </w:num>
  <w:num w:numId="17">
    <w:abstractNumId w:val="7"/>
  </w:num>
  <w:num w:numId="18">
    <w:abstractNumId w:val="6"/>
  </w:num>
  <w:num w:numId="19">
    <w:abstractNumId w:val="1"/>
  </w:num>
  <w:num w:numId="20">
    <w:abstractNumId w:val="16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105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Office_11.2.0.10017_F1E327BC-269C-435d-A152-05C5408002CA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2021-03-06T05:22:45Z</dcterms:created>
  <dc:creator>cynti</dc:creator>
  <cp:lastModifiedBy>cynti</cp:lastModifiedBy>
  <dcterms:modified xsi:type="dcterms:W3CDTF">2021-03-06T05:26:48Z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2058-11.2.0.10017</vt:lpwstr>
  </property>
</Properties>
</file>